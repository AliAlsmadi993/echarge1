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جميع الـ Components ومحتواهن لموقع متجر بيع الأزهار (Angular)</w:t>
      </w:r>
    </w:p>
    <w:p>
      <w:pPr>
        <w:pStyle w:val="Heading1"/>
      </w:pPr>
      <w:r>
        <w:t>NavbarComponent</w:t>
      </w:r>
    </w:p>
    <w:p>
      <w:r>
        <w:t>شريط التنقل الذي يحتوي على روابط الأقسام الرئيسية مثل Home, Products, About, Contact, Cart, Profile.</w:t>
      </w:r>
    </w:p>
    <w:p>
      <w:pPr>
        <w:pStyle w:val="Heading1"/>
      </w:pPr>
      <w:r>
        <w:t>FooterComponent</w:t>
      </w:r>
    </w:p>
    <w:p>
      <w:r>
        <w:t>التذييل يحتوي على حقوق الملكية وروابط التواصل الاجتماعي.</w:t>
      </w:r>
    </w:p>
    <w:p>
      <w:pPr>
        <w:pStyle w:val="Heading1"/>
      </w:pPr>
      <w:r>
        <w:t>HomeComponent</w:t>
      </w:r>
    </w:p>
    <w:p>
      <w:r>
        <w:t>الصفحة الرئيسية لعرض الفئات والعروض المميزة.</w:t>
      </w:r>
    </w:p>
    <w:p>
      <w:pPr>
        <w:pStyle w:val="Heading1"/>
      </w:pPr>
      <w:r>
        <w:t>AboutComponent</w:t>
      </w:r>
    </w:p>
    <w:p>
      <w:r>
        <w:t>صفحة تعرض معلومات عن المتجر وتاريخه وسياسة الخصوصية.</w:t>
      </w:r>
    </w:p>
    <w:p>
      <w:pPr>
        <w:pStyle w:val="Heading1"/>
      </w:pPr>
      <w:r>
        <w:t>ContactComponent</w:t>
      </w:r>
    </w:p>
    <w:p>
      <w:r>
        <w:t>صفحة تواصل معنا تتضمن نموذج لإرسال رسائل (تخزين في LocalStorage).</w:t>
      </w:r>
    </w:p>
    <w:p>
      <w:pPr>
        <w:pStyle w:val="Heading1"/>
      </w:pPr>
      <w:r>
        <w:t>NotFoundComponent</w:t>
      </w:r>
    </w:p>
    <w:p>
      <w:r>
        <w:t>صفحة خطأ تعرض رسالة عند الدخول على رابط غير موجود.</w:t>
      </w:r>
    </w:p>
    <w:p>
      <w:pPr>
        <w:pStyle w:val="Heading1"/>
      </w:pPr>
      <w:r>
        <w:t>ProductListComponent</w:t>
      </w:r>
    </w:p>
    <w:p>
      <w:r>
        <w:t>عرض جميع المنتجات مع نظام البحث والفلاتر والتصنيفات.</w:t>
      </w:r>
    </w:p>
    <w:p>
      <w:pPr>
        <w:pStyle w:val="Heading1"/>
      </w:pPr>
      <w:r>
        <w:t>ProductCardComponent</w:t>
      </w:r>
    </w:p>
    <w:p>
      <w:r>
        <w:t>تصميم بطاقة لكل منتج تتضمن صورة، اسم، سعر وزر لإضافته للسلة.</w:t>
      </w:r>
    </w:p>
    <w:p>
      <w:pPr>
        <w:pStyle w:val="Heading1"/>
      </w:pPr>
      <w:r>
        <w:t>ProductDetailsComponent</w:t>
      </w:r>
    </w:p>
    <w:p>
      <w:r>
        <w:t>عرض تفاصيل المنتج بشكل كامل مثل الصورة والوصف والسعر وزر الإضافة للسلة.</w:t>
      </w:r>
    </w:p>
    <w:p>
      <w:pPr>
        <w:pStyle w:val="Heading1"/>
      </w:pPr>
      <w:r>
        <w:t>ReviewComponent</w:t>
      </w:r>
    </w:p>
    <w:p>
      <w:r>
        <w:t>عرض التقييمات وإمكانية إضافة تقييمات جديدة للمنتجات.</w:t>
      </w:r>
    </w:p>
    <w:p>
      <w:pPr>
        <w:pStyle w:val="Heading1"/>
      </w:pPr>
      <w:r>
        <w:t>ProductService</w:t>
      </w:r>
    </w:p>
    <w:p>
      <w:r>
        <w:t>خدمة لجلب المنتجات من Mock API ومعالجتها.</w:t>
      </w:r>
    </w:p>
    <w:p>
      <w:pPr>
        <w:pStyle w:val="Heading1"/>
      </w:pPr>
      <w:r>
        <w:t>CartComponent</w:t>
      </w:r>
    </w:p>
    <w:p>
      <w:r>
        <w:t>عرض المنتجات المضافة للسلة مع إمكانية تعديل الكمية أو حذف المنتج.</w:t>
      </w:r>
    </w:p>
    <w:p>
      <w:pPr>
        <w:pStyle w:val="Heading1"/>
      </w:pPr>
      <w:r>
        <w:t>CheckoutComponent</w:t>
      </w:r>
    </w:p>
    <w:p>
      <w:r>
        <w:t>صفحة الدفع وتعبئة بيانات المستخدم وإتمام عملية الشراء.</w:t>
      </w:r>
    </w:p>
    <w:p>
      <w:pPr>
        <w:pStyle w:val="Heading1"/>
      </w:pPr>
      <w:r>
        <w:t>OrderSummaryComponent</w:t>
      </w:r>
    </w:p>
    <w:p>
      <w:r>
        <w:t>عرض ملخص الطلب قبل تأكيده.</w:t>
      </w:r>
    </w:p>
    <w:p>
      <w:pPr>
        <w:pStyle w:val="Heading1"/>
      </w:pPr>
      <w:r>
        <w:t>OrderService</w:t>
      </w:r>
    </w:p>
    <w:p>
      <w:r>
        <w:t>خدمة لتخزين وإدارة الطلبات باستخدام LocalStorage.</w:t>
      </w:r>
    </w:p>
    <w:p>
      <w:pPr>
        <w:pStyle w:val="Heading1"/>
      </w:pPr>
      <w:r>
        <w:t>CartService</w:t>
      </w:r>
    </w:p>
    <w:p>
      <w:r>
        <w:t>خدمة لإدارة السلة باستخدام LocalStorage.</w:t>
      </w:r>
    </w:p>
    <w:p>
      <w:pPr>
        <w:pStyle w:val="Heading1"/>
      </w:pPr>
      <w:r>
        <w:t>LoginComponent</w:t>
      </w:r>
    </w:p>
    <w:p>
      <w:r>
        <w:t>صفحة تسجيل الدخول باستخدام البريد الإلكتروني وكلمة المرور.</w:t>
      </w:r>
    </w:p>
    <w:p>
      <w:pPr>
        <w:pStyle w:val="Heading1"/>
      </w:pPr>
      <w:r>
        <w:t>RegisterComponent</w:t>
      </w:r>
    </w:p>
    <w:p>
      <w:r>
        <w:t>صفحة التسجيل وإنشاء حساب جديد.</w:t>
      </w:r>
    </w:p>
    <w:p>
      <w:pPr>
        <w:pStyle w:val="Heading1"/>
      </w:pPr>
      <w:r>
        <w:t>ProfileComponent</w:t>
      </w:r>
    </w:p>
    <w:p>
      <w:r>
        <w:t>صفحة الملف الشخصي تعرض بيانات المستخدم وطلباته السابقة.</w:t>
      </w:r>
    </w:p>
    <w:p>
      <w:pPr>
        <w:pStyle w:val="Heading1"/>
      </w:pPr>
      <w:r>
        <w:t>EditProfileComponent</w:t>
      </w:r>
    </w:p>
    <w:p>
      <w:r>
        <w:t>صفحة لتعديل البيانات الشخصية مثل البريد الإلكتروني والعنوان.</w:t>
      </w:r>
    </w:p>
    <w:p>
      <w:pPr>
        <w:pStyle w:val="Heading1"/>
      </w:pPr>
      <w:r>
        <w:t>AuthGuard</w:t>
      </w:r>
    </w:p>
    <w:p>
      <w:r>
        <w:t>حماية الصفحات الخاصة بالمستخدمين المسجلين فقط.</w:t>
      </w:r>
    </w:p>
    <w:p>
      <w:pPr>
        <w:pStyle w:val="Heading1"/>
      </w:pPr>
      <w:r>
        <w:t>AuthService</w:t>
      </w:r>
    </w:p>
    <w:p>
      <w:r>
        <w:t>خدمة لتسجيل الدخول وتسجيل الخروج وإدارة المستخدمين في LocalStorage.</w:t>
      </w:r>
    </w:p>
    <w:p>
      <w:pPr>
        <w:pStyle w:val="Heading1"/>
      </w:pPr>
      <w:r>
        <w:t>AdminDashboardComponent</w:t>
      </w:r>
    </w:p>
    <w:p>
      <w:r>
        <w:t>عرض إحصائيات الموقع مثل عدد المستخدمين والمنتجات والطلبات.</w:t>
      </w:r>
    </w:p>
    <w:p>
      <w:pPr>
        <w:pStyle w:val="Heading1"/>
      </w:pPr>
      <w:r>
        <w:t>ProductManagementComponent</w:t>
      </w:r>
    </w:p>
    <w:p>
      <w:r>
        <w:t>إدارة المنتجات (إضافة، تعديل، حذف، عرض).</w:t>
      </w:r>
    </w:p>
    <w:p>
      <w:pPr>
        <w:pStyle w:val="Heading1"/>
      </w:pPr>
      <w:r>
        <w:t>UserManagementComponent</w:t>
      </w:r>
    </w:p>
    <w:p>
      <w:r>
        <w:t>إدارة المستخدمين (عرض، تعديل، حذف، حظر).</w:t>
      </w:r>
    </w:p>
    <w:p>
      <w:pPr>
        <w:pStyle w:val="Heading1"/>
      </w:pPr>
      <w:r>
        <w:t>OrderManagementComponent</w:t>
      </w:r>
    </w:p>
    <w:p>
      <w:r>
        <w:t>إدارة الطلبات (عرض، قبول، رفض).</w:t>
      </w:r>
    </w:p>
    <w:p>
      <w:pPr>
        <w:pStyle w:val="Heading1"/>
      </w:pPr>
      <w:r>
        <w:t>VoucherComponent</w:t>
      </w:r>
    </w:p>
    <w:p>
      <w:r>
        <w:t>إضافة وتعديل وحذف القسائم (Vouchers).</w:t>
      </w:r>
    </w:p>
    <w:p>
      <w:pPr>
        <w:pStyle w:val="Heading1"/>
      </w:pPr>
      <w:r>
        <w:t>AdminService</w:t>
      </w:r>
    </w:p>
    <w:p>
      <w:r>
        <w:t>خدمة للتعامل مع المنتجات والمستخدمين من خلال لوحة التحكم.</w:t>
      </w:r>
    </w:p>
    <w:p>
      <w:pPr>
        <w:pStyle w:val="Heading1"/>
      </w:pPr>
      <w:r>
        <w:t>NotificationComponent</w:t>
      </w:r>
    </w:p>
    <w:p>
      <w:r>
        <w:t>نظام الإشعارات للمستخدمين والمسؤولين.</w:t>
      </w:r>
    </w:p>
    <w:p>
      <w:pPr>
        <w:pStyle w:val="Heading1"/>
      </w:pPr>
      <w:r>
        <w:t>DarkModeComponent</w:t>
      </w:r>
    </w:p>
    <w:p>
      <w:r>
        <w:t>تفعيل الوضع الليلي وتخزين الإعداد في LocalStorage.</w:t>
      </w:r>
    </w:p>
    <w:p>
      <w:pPr>
        <w:pStyle w:val="Heading1"/>
      </w:pPr>
      <w:r>
        <w:t>VoiceSearchComponent</w:t>
      </w:r>
    </w:p>
    <w:p>
      <w:r>
        <w:t>البحث الصوتي عن المنتجات باستخدام SpeechRecognition API.</w:t>
      </w:r>
    </w:p>
    <w:p>
      <w:pPr>
        <w:pStyle w:val="Heading1"/>
      </w:pPr>
      <w:r>
        <w:t>SearchService</w:t>
      </w:r>
    </w:p>
    <w:p>
      <w:r>
        <w:t>خدمة البحث المتقدم وعرض النتائج بناءً على المدخلات.</w:t>
      </w:r>
    </w:p>
    <w:p>
      <w:pPr>
        <w:pStyle w:val="Heading1"/>
      </w:pPr>
      <w:r>
        <w:t>SEO Optimization</w:t>
      </w:r>
    </w:p>
    <w:p>
      <w:r>
        <w:t>تحسين الموقع باستخدام Angular Universal لتفعيل SEO.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